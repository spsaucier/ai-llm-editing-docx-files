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FF"/>
        </w:rPr>
        <w:t>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