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Contract 1</w:t>
      </w:r>
      <w:r>
        <w:rPr>
          <w:color w:val="0000FF"/>
        </w:rPr>
        <w:t xml:space="preserve"> Replace "ABCCorp" with "XYZTech" throughout the document</w:t>
      </w:r>
    </w:p>
    <w:p>
      <w:r>
        <w:t>XYZTech</w:t>
      </w:r>
    </w:p>
    <w:p>
      <w:r>
        <w:rPr>
          <w:b/>
        </w:rPr>
        <w:t>Contract 2</w:t>
      </w:r>
    </w:p>
    <w:p>
      <w:r>
        <w:rPr>
          <w:color w:val="0000FF"/>
        </w:rPr>
        <w:t>Replace "Yellowpad AI Inc." with "Acme Corp"</w:t>
      </w:r>
    </w:p>
    <w:p>
      <w:r>
        <w:t>Acme Corp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